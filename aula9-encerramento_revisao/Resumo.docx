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Rápido de Python – Preparação para o Senac</w:t>
      </w:r>
    </w:p>
    <w:p>
      <w:pPr>
        <w:pStyle w:val="Heading2"/>
      </w:pPr>
      <w:r>
        <w:t>1. Variáveis e Tipos de Dados</w:t>
      </w:r>
    </w:p>
    <w:p>
      <w:r>
        <w:t>Variáveis armazenam informações. São criadas ao receberem um valor.</w:t>
      </w:r>
    </w:p>
    <w:p>
      <w:r>
        <w:t>Tipos principais: int (inteiro), float (decimal), str (texto), bool (True/False).</w:t>
      </w:r>
    </w:p>
    <w:p>
      <w:r>
        <w:t>Exemplo:</w:t>
      </w:r>
    </w:p>
    <w:p>
      <w:r>
        <w:t>x = 10   # int</w:t>
        <w:br/>
        <w:t>preco = 19.90  # float</w:t>
        <w:br/>
        <w:t>nome = "Wanderson"  # str</w:t>
        <w:br/>
        <w:t>ativo = True  # bool</w:t>
      </w:r>
    </w:p>
    <w:p>
      <w:pPr>
        <w:pStyle w:val="Heading2"/>
      </w:pPr>
      <w:r>
        <w:t>2. Operadores</w:t>
      </w:r>
    </w:p>
    <w:p>
      <w:r>
        <w:t>Usados para cálculos e comparações.</w:t>
      </w:r>
    </w:p>
    <w:p>
      <w:r>
        <w:t>Aritméticos: +, -, *, /, //, %, **</w:t>
      </w:r>
    </w:p>
    <w:p>
      <w:r>
        <w:t>Comparação: ==, !=, &gt;, &lt;, &gt;=, &lt;=</w:t>
      </w:r>
    </w:p>
    <w:p>
      <w:r>
        <w:t>Lógicos: and, or, not</w:t>
      </w:r>
    </w:p>
    <w:p>
      <w:r>
        <w:t>Exemplo:</w:t>
        <w:br/>
        <w:t>a = 10</w:t>
        <w:br/>
        <w:t>b = 5</w:t>
        <w:br/>
        <w:t>print(a &gt; b and b &lt; 10)  # True</w:t>
      </w:r>
    </w:p>
    <w:p>
      <w:pPr>
        <w:pStyle w:val="Heading2"/>
      </w:pPr>
      <w:r>
        <w:t>3. Estruturas de Controle</w:t>
      </w:r>
    </w:p>
    <w:p>
      <w:r>
        <w:t>Permitem executar blocos de código sob condições.</w:t>
      </w:r>
    </w:p>
    <w:p>
      <w:r>
        <w:t>Exemplo:</w:t>
        <w:br/>
        <w:t>nota = 8</w:t>
        <w:br/>
        <w:t>if nota &gt;= 7:</w:t>
        <w:br/>
        <w:t xml:space="preserve">    print("Aprovado")</w:t>
        <w:br/>
        <w:t>elif nota &gt;= 5:</w:t>
        <w:br/>
        <w:t xml:space="preserve">    print("Recuperação")</w:t>
        <w:br/>
        <w:t>else:</w:t>
        <w:br/>
        <w:t xml:space="preserve">    print("Reprovado")</w:t>
      </w:r>
    </w:p>
    <w:p>
      <w:pPr>
        <w:pStyle w:val="Heading2"/>
      </w:pPr>
      <w:r>
        <w:t>4. Laços de Repetição (for / while)</w:t>
      </w:r>
    </w:p>
    <w:p>
      <w:r>
        <w:t>for i in range(5):</w:t>
        <w:br/>
        <w:t xml:space="preserve">    print(i)</w:t>
        <w:br/>
        <w:br/>
        <w:t>contador = 0</w:t>
        <w:br/>
        <w:t>while contador &lt; 3:</w:t>
        <w:br/>
        <w:t xml:space="preserve">    print("Contando:", contador)</w:t>
        <w:br/>
        <w:t xml:space="preserve">    contador += 1</w:t>
      </w:r>
    </w:p>
    <w:p>
      <w:pPr>
        <w:pStyle w:val="Heading2"/>
      </w:pPr>
      <w:r>
        <w:t>5. Listas</w:t>
      </w:r>
    </w:p>
    <w:p>
      <w:r>
        <w:t>Armazenam múltiplos valores. São mutáveis.</w:t>
      </w:r>
    </w:p>
    <w:p>
      <w:r>
        <w:t>alunos = ["Ana", "João", "Maria"]</w:t>
        <w:br/>
        <w:t>alunos.append("Carlos")</w:t>
        <w:br/>
        <w:t>alunos.remove("João")</w:t>
        <w:br/>
        <w:t>print(len(alunos))</w:t>
      </w:r>
    </w:p>
    <w:p>
      <w:pPr>
        <w:pStyle w:val="Heading2"/>
      </w:pPr>
      <w:r>
        <w:t>6. Tuplas</w:t>
      </w:r>
    </w:p>
    <w:p>
      <w:r>
        <w:t>Parecidas com listas, mas imutáveis.</w:t>
      </w:r>
    </w:p>
    <w:p>
      <w:r>
        <w:t>numeros = (1, 2, 3)</w:t>
        <w:br/>
        <w:t>print(numeros[0])</w:t>
      </w:r>
    </w:p>
    <w:p>
      <w:pPr>
        <w:pStyle w:val="Heading2"/>
      </w:pPr>
      <w:r>
        <w:t>7. Dicionários</w:t>
      </w:r>
    </w:p>
    <w:p>
      <w:r>
        <w:t>Armazenam pares chave:valor.</w:t>
      </w:r>
    </w:p>
    <w:p>
      <w:r>
        <w:t>aluno = {"nome": "Ana", "nota": 9.0}</w:t>
        <w:br/>
        <w:t>print(aluno["nome"])</w:t>
      </w:r>
    </w:p>
    <w:p>
      <w:pPr>
        <w:pStyle w:val="Heading2"/>
      </w:pPr>
      <w:r>
        <w:t>8. Conjuntos (Sets)</w:t>
      </w:r>
    </w:p>
    <w:p>
      <w:r>
        <w:t>Coleções sem ordem e sem valores repetidos.</w:t>
      </w:r>
    </w:p>
    <w:p>
      <w:r>
        <w:t>frutas = {"maçã", "banana", "maçã"}</w:t>
        <w:br/>
        <w:t>print(frutas)  # {'maçã', 'banana'}</w:t>
      </w:r>
    </w:p>
    <w:p>
      <w:pPr>
        <w:pStyle w:val="Heading2"/>
      </w:pPr>
      <w:r>
        <w:t>9. Funções</w:t>
      </w:r>
    </w:p>
    <w:p>
      <w:r>
        <w:t>Blocos de código reutilizáveis que realizam tarefas específicas.</w:t>
      </w:r>
    </w:p>
    <w:p>
      <w:r>
        <w:t>def saudacao(nome):</w:t>
        <w:br/>
        <w:t xml:space="preserve">    print(f"Olá, {nome}!")</w:t>
        <w:br/>
        <w:br/>
        <w:t>saudacao("Wanderson")</w:t>
      </w:r>
    </w:p>
    <w:p>
      <w:pPr>
        <w:pStyle w:val="Heading2"/>
      </w:pPr>
      <w:r>
        <w:t>10. Tratamento de Erros (try/except)</w:t>
      </w:r>
    </w:p>
    <w:p>
      <w:r>
        <w:t>try:</w:t>
        <w:br/>
        <w:t xml:space="preserve">    x = int(input("Digite um número: "))</w:t>
        <w:br/>
        <w:t xml:space="preserve">    print(10 / x)</w:t>
        <w:br/>
        <w:t>except ZeroDivisionError:</w:t>
        <w:br/>
        <w:t xml:space="preserve">    print("Não é possível dividir por zero!")</w:t>
        <w:br/>
        <w:t>except ValueError:</w:t>
        <w:br/>
        <w:t xml:space="preserve">    print("Entrada inválida.")</w:t>
      </w:r>
    </w:p>
    <w:p>
      <w:pPr>
        <w:pStyle w:val="Heading2"/>
      </w:pPr>
      <w:r>
        <w:t>11. Entrada e Saída (input/output)</w:t>
      </w:r>
    </w:p>
    <w:p>
      <w:r>
        <w:t>nome = input("Digite seu nome: ")</w:t>
        <w:br/>
        <w:t>print(f"Bem-vindo, {nome}!")</w:t>
      </w:r>
    </w:p>
    <w:p>
      <w:pPr>
        <w:pStyle w:val="Heading2"/>
      </w:pPr>
      <w:r>
        <w:t>12. Manipulação de Arquivos (.txt)</w:t>
      </w:r>
    </w:p>
    <w:p>
      <w:r>
        <w:t>with open("dados.txt", "w", encoding="utf-8") as arquivo:</w:t>
        <w:br/>
        <w:t xml:space="preserve">    arquivo.write("Olá, mundo!")</w:t>
        <w:br/>
        <w:br/>
        <w:t>with open("dados.txt", "r", encoding="utf-8") as arquivo:</w:t>
        <w:br/>
        <w:t xml:space="preserve">    print(arquivo.read())</w:t>
      </w:r>
    </w:p>
    <w:p>
      <w:pPr>
        <w:pStyle w:val="Heading2"/>
      </w:pPr>
      <w:r>
        <w:t>13. Módulos e Importações</w:t>
      </w:r>
    </w:p>
    <w:p>
      <w:r>
        <w:t>import math</w:t>
        <w:br/>
        <w:t>print(math.sqrt(16))  # 4.0</w:t>
        <w:br/>
        <w:br/>
        <w:t>from random import randint</w:t>
        <w:br/>
        <w:t>print(randint(1, 10))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